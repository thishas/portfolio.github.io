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2D12" w14:textId="77777777" w:rsidR="00420EF3" w:rsidRDefault="00E62CC7">
      <w:pPr>
        <w:pStyle w:val="Heading1"/>
      </w:pPr>
      <w:r>
        <w:t>The Future of AI in Business Analysis &amp; Quality Assurance</w:t>
      </w:r>
    </w:p>
    <w:p w14:paraId="0B3FEA8D" w14:textId="77777777" w:rsidR="00420EF3" w:rsidRDefault="00E62CC7">
      <w:pPr>
        <w:pStyle w:val="Heading2"/>
      </w:pPr>
      <w:r>
        <w:t>Introduction</w:t>
      </w:r>
    </w:p>
    <w:p w14:paraId="2E15E2FD" w14:textId="77777777" w:rsidR="00420EF3" w:rsidRDefault="00E62CC7">
      <w:r>
        <w:t xml:space="preserve">Artificial Intelligence (AI) is revolutionizing industries, and Business Analysis (BA) and Quality Assurance (QA) are no exception. From automating workflows to improving </w:t>
      </w:r>
      <w:r>
        <w:t>decision-making, AI is shaping the future of how businesses operate.</w:t>
      </w:r>
      <w:r>
        <w:br/>
        <w:t>But what does this mean for Business Analysts and QA professionals? Will AI replace these roles, or will it enhance their capabilities? This article explores:</w:t>
      </w:r>
    </w:p>
    <w:p w14:paraId="18B1CD7E" w14:textId="77777777" w:rsidR="00420EF3" w:rsidRDefault="00E62CC7">
      <w:r>
        <w:t>✔</w:t>
      </w:r>
      <w:r>
        <w:t xml:space="preserve"> How AI is transforming Business Analysis &amp; QA</w:t>
      </w:r>
    </w:p>
    <w:p w14:paraId="78251C7C" w14:textId="77777777" w:rsidR="00420EF3" w:rsidRDefault="00E62CC7">
      <w:r>
        <w:t>✔</w:t>
      </w:r>
      <w:r>
        <w:t xml:space="preserve"> The AI-powered tools reshaping the industry</w:t>
      </w:r>
    </w:p>
    <w:p w14:paraId="42C2A65A" w14:textId="77777777" w:rsidR="00420EF3" w:rsidRDefault="00E62CC7">
      <w:r>
        <w:t>✔</w:t>
      </w:r>
      <w:r>
        <w:t xml:space="preserve"> A real-world case study on AI-driven decision-making</w:t>
      </w:r>
    </w:p>
    <w:p w14:paraId="4074945A" w14:textId="77777777" w:rsidR="00420EF3" w:rsidRDefault="00E62CC7">
      <w:r>
        <w:t>✔</w:t>
      </w:r>
      <w:r>
        <w:t xml:space="preserve"> The future of AI in BA &amp; QA and how to stay relevant</w:t>
      </w:r>
    </w:p>
    <w:p w14:paraId="536C0960" w14:textId="77777777" w:rsidR="00420EF3" w:rsidRDefault="00E62CC7">
      <w:pPr>
        <w:pStyle w:val="Heading2"/>
      </w:pPr>
      <w:r>
        <w:t>How AI is Transforming Business Analysis &amp; QA</w:t>
      </w:r>
    </w:p>
    <w:p w14:paraId="72B0890E" w14:textId="77777777" w:rsidR="00420EF3" w:rsidRDefault="00E62CC7">
      <w:pPr>
        <w:pStyle w:val="Heading3"/>
      </w:pPr>
      <w:r>
        <w:t>🔹</w:t>
      </w:r>
      <w:r>
        <w:t xml:space="preserve"> AI in Business Analysis</w:t>
      </w:r>
    </w:p>
    <w:p w14:paraId="7986CE7A" w14:textId="77777777" w:rsidR="00420EF3" w:rsidRDefault="00E62CC7">
      <w:r>
        <w:t>Traditionally, Business Analysts spend a lot of time gathering data, analyzing reports, and identifying patterns. AI streamlines this process by:</w:t>
      </w:r>
    </w:p>
    <w:p w14:paraId="43AC09D8" w14:textId="77777777" w:rsidR="00420EF3" w:rsidRDefault="00E62CC7">
      <w:r>
        <w:t>📊</w:t>
      </w:r>
      <w:r>
        <w:t xml:space="preserve"> Automating Data Analysis – AI tools can instantly analyze large datasets, providing actionable insights.</w:t>
      </w:r>
    </w:p>
    <w:p w14:paraId="3A02701F" w14:textId="77777777" w:rsidR="00420EF3" w:rsidRDefault="00E62CC7">
      <w:r>
        <w:t>🤖</w:t>
      </w:r>
      <w:r>
        <w:t xml:space="preserve"> Natural Language Processing (NLP) – AI-driven chatbots and virtual assistants can gather requirements from stakeholders.</w:t>
      </w:r>
    </w:p>
    <w:p w14:paraId="0A942823" w14:textId="77777777" w:rsidR="00420EF3" w:rsidRDefault="00E62CC7">
      <w:r>
        <w:t>📈</w:t>
      </w:r>
      <w:r>
        <w:t xml:space="preserve"> Predictive Analytics – AI can forecast business trends, helping analysts make data-driven decisions faster.</w:t>
      </w:r>
    </w:p>
    <w:p w14:paraId="70D47624" w14:textId="77777777" w:rsidR="00420EF3" w:rsidRDefault="00E62CC7">
      <w:pPr>
        <w:pStyle w:val="Heading3"/>
      </w:pPr>
      <w:r>
        <w:t>🔹</w:t>
      </w:r>
      <w:r>
        <w:t xml:space="preserve"> AI in Quality Assurance</w:t>
      </w:r>
    </w:p>
    <w:p w14:paraId="21C54275" w14:textId="77777777" w:rsidR="00420EF3" w:rsidRDefault="00E62CC7">
      <w:r>
        <w:t>QA professionals focus on ensuring software reliability, security, and performance. AI enhances this role by:</w:t>
      </w:r>
    </w:p>
    <w:p w14:paraId="27935441" w14:textId="77777777" w:rsidR="00420EF3" w:rsidRDefault="00E62CC7">
      <w:r>
        <w:t>🔍</w:t>
      </w:r>
      <w:r>
        <w:t xml:space="preserve"> Automated Test Case Generation – AI identifies high-risk areas and automatically writes test cases.</w:t>
      </w:r>
    </w:p>
    <w:p w14:paraId="5A13FB9B" w14:textId="77777777" w:rsidR="00420EF3" w:rsidRDefault="00E62CC7">
      <w:r>
        <w:t>🛠</w:t>
      </w:r>
      <w:r>
        <w:t xml:space="preserve"> Self-Healing Test Automation – AI-powered tools adjust scripts when UI elements change, reducing maintenance time.</w:t>
      </w:r>
    </w:p>
    <w:p w14:paraId="4BA859C7" w14:textId="77777777" w:rsidR="00420EF3" w:rsidRDefault="00E62CC7">
      <w:r>
        <w:t>⚡</w:t>
      </w:r>
      <w:r>
        <w:t xml:space="preserve"> AI-Powered Bug Detection – Machine learning algorithms analyze past defects and predict future vulnerabilities.</w:t>
      </w:r>
    </w:p>
    <w:p w14:paraId="1488F36C" w14:textId="77777777" w:rsidR="00420EF3" w:rsidRDefault="00E62CC7">
      <w:pPr>
        <w:pStyle w:val="Heading2"/>
      </w:pPr>
      <w:r>
        <w:lastRenderedPageBreak/>
        <w:t>Case Study: AI-Powered Business Analysis in Action</w:t>
      </w:r>
    </w:p>
    <w:p w14:paraId="64EF3EB0" w14:textId="77777777" w:rsidR="00420EF3" w:rsidRDefault="00E62CC7">
      <w:r>
        <w:t>🔹</w:t>
      </w:r>
      <w:r>
        <w:t xml:space="preserve"> The Problem: A fintech company was struggling with high customer churn rates. The Business Analysis team spent weeks analyzing customer feedback manually, but they couldn’t pinpoint the root cause fast enough.</w:t>
      </w:r>
    </w:p>
    <w:p w14:paraId="4944D894" w14:textId="77777777" w:rsidR="00420EF3" w:rsidRDefault="00E62CC7">
      <w:r>
        <w:t>🔹</w:t>
      </w:r>
      <w:r>
        <w:t xml:space="preserve"> The AI Solution: The company integrated an AI-powered analytics tool that:</w:t>
      </w:r>
    </w:p>
    <w:p w14:paraId="71357C28" w14:textId="77777777" w:rsidR="00420EF3" w:rsidRDefault="00E62CC7">
      <w:r>
        <w:t>✔</w:t>
      </w:r>
      <w:r>
        <w:t xml:space="preserve"> Analyzed millions of customer interactions in minutes.</w:t>
      </w:r>
    </w:p>
    <w:p w14:paraId="2BE8F4EE" w14:textId="77777777" w:rsidR="00420EF3" w:rsidRDefault="00E62CC7">
      <w:r>
        <w:t>✔</w:t>
      </w:r>
      <w:r>
        <w:t xml:space="preserve"> Detected patterns showing why users were leaving.</w:t>
      </w:r>
    </w:p>
    <w:p w14:paraId="2309259B" w14:textId="77777777" w:rsidR="00420EF3" w:rsidRDefault="00E62CC7">
      <w:r>
        <w:t>✔</w:t>
      </w:r>
      <w:r>
        <w:t xml:space="preserve"> Suggested actionable insights based on predictive models.</w:t>
      </w:r>
    </w:p>
    <w:p w14:paraId="30F4684D" w14:textId="77777777" w:rsidR="00420EF3" w:rsidRDefault="00E62CC7">
      <w:r>
        <w:t>🔹</w:t>
      </w:r>
      <w:r>
        <w:t xml:space="preserve"> The Results:</w:t>
      </w:r>
    </w:p>
    <w:p w14:paraId="2B522645" w14:textId="77777777" w:rsidR="00420EF3" w:rsidRDefault="00E62CC7">
      <w:r>
        <w:t>✔</w:t>
      </w:r>
      <w:r>
        <w:t xml:space="preserve"> Customer churn dropped by 25% after implementing AI-driven recommendations.</w:t>
      </w:r>
    </w:p>
    <w:p w14:paraId="0992E5CF" w14:textId="77777777" w:rsidR="00420EF3" w:rsidRDefault="00E62CC7">
      <w:r>
        <w:t>✔</w:t>
      </w:r>
      <w:r>
        <w:t xml:space="preserve"> The BA team saved 60% of their time previously spent on manual data analysis.</w:t>
      </w:r>
    </w:p>
    <w:p w14:paraId="6386E747" w14:textId="77777777" w:rsidR="00420EF3" w:rsidRDefault="00E62CC7">
      <w:r>
        <w:t>✔</w:t>
      </w:r>
      <w:r>
        <w:t xml:space="preserve"> AI-powered insights led to better decision-making and product improvements.</w:t>
      </w:r>
    </w:p>
    <w:p w14:paraId="496367A8" w14:textId="77777777" w:rsidR="00420EF3" w:rsidRDefault="00E62CC7">
      <w:pPr>
        <w:pStyle w:val="Heading2"/>
      </w:pPr>
      <w:r>
        <w:t>Essential AI-Powered Tools for BA &amp; QA Professionals</w:t>
      </w:r>
    </w:p>
    <w:p w14:paraId="058C8235" w14:textId="77777777" w:rsidR="00420EF3" w:rsidRDefault="00E62CC7">
      <w:pPr>
        <w:pStyle w:val="Heading3"/>
      </w:pPr>
      <w:r>
        <w:t>🔹</w:t>
      </w:r>
      <w:r>
        <w:t xml:space="preserve"> AI for </w:t>
      </w:r>
      <w:r>
        <w:t>Business Analysis</w:t>
      </w:r>
    </w:p>
    <w:p w14:paraId="7A6BED7D" w14:textId="77777777" w:rsidR="00420EF3" w:rsidRDefault="00E62CC7">
      <w:r>
        <w:t>💡</w:t>
      </w:r>
      <w:r>
        <w:t xml:space="preserve"> Tableau &amp; Power BI AI Features – AI-driven dashboards that detect trends automatically.</w:t>
      </w:r>
    </w:p>
    <w:p w14:paraId="1982C422" w14:textId="77777777" w:rsidR="00420EF3" w:rsidRDefault="00E62CC7">
      <w:r>
        <w:t>📜</w:t>
      </w:r>
      <w:r>
        <w:t xml:space="preserve"> ChatGPT &amp; NLP Tools – AI chatbots that help gather business requirements.</w:t>
      </w:r>
    </w:p>
    <w:p w14:paraId="48AAF93C" w14:textId="77777777" w:rsidR="00420EF3" w:rsidRDefault="00E62CC7">
      <w:r>
        <w:t>📊</w:t>
      </w:r>
      <w:r>
        <w:t xml:space="preserve"> Google Cloud AutoML – Predictive analytics for forecasting trends.</w:t>
      </w:r>
    </w:p>
    <w:p w14:paraId="62284511" w14:textId="77777777" w:rsidR="00420EF3" w:rsidRDefault="00E62CC7">
      <w:pPr>
        <w:pStyle w:val="Heading3"/>
      </w:pPr>
      <w:r>
        <w:t>🔹</w:t>
      </w:r>
      <w:r>
        <w:t xml:space="preserve"> AI for Quality Assurance</w:t>
      </w:r>
    </w:p>
    <w:p w14:paraId="3DEE87F3" w14:textId="77777777" w:rsidR="00420EF3" w:rsidRDefault="00E62CC7">
      <w:r>
        <w:t>🛠</w:t>
      </w:r>
      <w:r>
        <w:t xml:space="preserve"> Testim &amp; Applitools – AI-powered test automation with visual testing capabilities.</w:t>
      </w:r>
    </w:p>
    <w:p w14:paraId="02E248E7" w14:textId="77777777" w:rsidR="00420EF3" w:rsidRDefault="00E62CC7">
      <w:r>
        <w:t>🔍</w:t>
      </w:r>
      <w:r>
        <w:t xml:space="preserve"> SonarQube – AI-driven static code analysis for detecting vulnerabilities.</w:t>
      </w:r>
    </w:p>
    <w:p w14:paraId="3E136E4E" w14:textId="77777777" w:rsidR="00420EF3" w:rsidRDefault="00E62CC7">
      <w:r>
        <w:t>🤖</w:t>
      </w:r>
      <w:r>
        <w:t xml:space="preserve"> Mabl – Self-healing test automation that adjusts to software changes.</w:t>
      </w:r>
    </w:p>
    <w:p w14:paraId="0A7B7C82" w14:textId="77777777" w:rsidR="00420EF3" w:rsidRDefault="00E62CC7">
      <w:pPr>
        <w:pStyle w:val="Heading2"/>
      </w:pPr>
      <w:r>
        <w:t>The Future of AI in BA &amp; QA: How to Stay Relevant</w:t>
      </w:r>
    </w:p>
    <w:p w14:paraId="3E644D5C" w14:textId="77777777" w:rsidR="00420EF3" w:rsidRDefault="00E62CC7">
      <w:r>
        <w:t>AI is changing the landscape, but it’s also creating new opportunities. To stay ahead, BA and QA professionals must evolve.</w:t>
      </w:r>
    </w:p>
    <w:p w14:paraId="28F89CDD" w14:textId="77777777" w:rsidR="00420EF3" w:rsidRDefault="00E62CC7">
      <w:r>
        <w:t>🚀</w:t>
      </w:r>
      <w:r>
        <w:t xml:space="preserve"> Future Trends to Watch:</w:t>
      </w:r>
    </w:p>
    <w:p w14:paraId="64A686FA" w14:textId="77777777" w:rsidR="00420EF3" w:rsidRDefault="00E62CC7">
      <w:r>
        <w:t>✔</w:t>
      </w:r>
      <w:r>
        <w:t xml:space="preserve"> AI-Driven Decision-Making – BAs will work alongside AI to analyze complex business scenarios.</w:t>
      </w:r>
    </w:p>
    <w:p w14:paraId="6395039A" w14:textId="77777777" w:rsidR="00420EF3" w:rsidRDefault="00E62CC7">
      <w:r>
        <w:lastRenderedPageBreak/>
        <w:t>✔</w:t>
      </w:r>
      <w:r>
        <w:t xml:space="preserve"> Intelligent Test Automation – QA engineers will rely on AI-powered testing to improve software reliability.</w:t>
      </w:r>
    </w:p>
    <w:p w14:paraId="66B82287" w14:textId="77777777" w:rsidR="00420EF3" w:rsidRDefault="00E62CC7">
      <w:r>
        <w:t>✔</w:t>
      </w:r>
      <w:r>
        <w:t xml:space="preserve"> Hybrid Roles – Companies will seek professionals with both AI and domain expertise.</w:t>
      </w:r>
    </w:p>
    <w:p w14:paraId="41119159" w14:textId="77777777" w:rsidR="00420EF3" w:rsidRDefault="00E62CC7">
      <w:pPr>
        <w:pStyle w:val="Heading3"/>
      </w:pPr>
      <w:r>
        <w:t>How to Stay Ahead:</w:t>
      </w:r>
    </w:p>
    <w:p w14:paraId="5A01EA48" w14:textId="77777777" w:rsidR="00420EF3" w:rsidRDefault="00E62CC7">
      <w:r>
        <w:t>✅</w:t>
      </w:r>
      <w:r>
        <w:t xml:space="preserve"> Learn AI-Powered Tools – Get hands-on experience with AI-driven analytics and automation platforms.</w:t>
      </w:r>
    </w:p>
    <w:p w14:paraId="1685BC07" w14:textId="77777777" w:rsidR="00420EF3" w:rsidRDefault="00E62CC7">
      <w:r>
        <w:t>✅</w:t>
      </w:r>
      <w:r>
        <w:t xml:space="preserve"> Develop Data Literacy – Understand how AI processes data and makes predictions.</w:t>
      </w:r>
    </w:p>
    <w:p w14:paraId="238B134A" w14:textId="77777777" w:rsidR="00420EF3" w:rsidRDefault="00E62CC7">
      <w:r>
        <w:t>✅</w:t>
      </w:r>
      <w:r>
        <w:t xml:space="preserve"> Adapt to AI Collaboration – AI won’t replace you, but knowing how to work with AI will set you apart.</w:t>
      </w:r>
    </w:p>
    <w:p w14:paraId="296FC0F2" w14:textId="77777777" w:rsidR="00420EF3" w:rsidRDefault="00E62CC7">
      <w:pPr>
        <w:pStyle w:val="Heading2"/>
      </w:pPr>
      <w:r>
        <w:t>Final Thoughts</w:t>
      </w:r>
    </w:p>
    <w:p w14:paraId="3F49CD32" w14:textId="77777777" w:rsidR="00420EF3" w:rsidRDefault="00E62CC7">
      <w:r>
        <w:t>AI is not the enemy of Business Analysts and QA professionals—it’s an ally. By embracing AI-driven tools, professionals can increase efficiency, make smarter decisions, and future-proof their careers.</w:t>
      </w:r>
    </w:p>
    <w:p w14:paraId="0D51C35F" w14:textId="77777777" w:rsidR="00420EF3" w:rsidRDefault="00E62CC7">
      <w:r>
        <w:t>📢</w:t>
      </w:r>
      <w:r>
        <w:t xml:space="preserve"> Are you ready to integrate AI into your workflow? Start by learning AI-powered tools and staying ahead of industry trends.</w:t>
      </w:r>
    </w:p>
    <w:p w14:paraId="14C0BC93" w14:textId="77777777" w:rsidR="00420EF3" w:rsidRDefault="00E62CC7">
      <w:r>
        <w:t>💡</w:t>
      </w:r>
      <w:r>
        <w:t xml:space="preserve"> What are your thoughts on AI in BA &amp; QA? Drop a comment below!</w:t>
      </w:r>
    </w:p>
    <w:sectPr w:rsidR="00420E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436031">
    <w:abstractNumId w:val="8"/>
  </w:num>
  <w:num w:numId="2" w16cid:durableId="2038578571">
    <w:abstractNumId w:val="6"/>
  </w:num>
  <w:num w:numId="3" w16cid:durableId="1631594190">
    <w:abstractNumId w:val="5"/>
  </w:num>
  <w:num w:numId="4" w16cid:durableId="785124814">
    <w:abstractNumId w:val="4"/>
  </w:num>
  <w:num w:numId="5" w16cid:durableId="893925297">
    <w:abstractNumId w:val="7"/>
  </w:num>
  <w:num w:numId="6" w16cid:durableId="424543912">
    <w:abstractNumId w:val="3"/>
  </w:num>
  <w:num w:numId="7" w16cid:durableId="1702124591">
    <w:abstractNumId w:val="2"/>
  </w:num>
  <w:num w:numId="8" w16cid:durableId="409236941">
    <w:abstractNumId w:val="1"/>
  </w:num>
  <w:num w:numId="9" w16cid:durableId="107389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0EF3"/>
    <w:rsid w:val="00530120"/>
    <w:rsid w:val="00AA1D8D"/>
    <w:rsid w:val="00B47730"/>
    <w:rsid w:val="00CB0664"/>
    <w:rsid w:val="00E62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E3A5B"/>
  <w14:defaultImageDpi w14:val="300"/>
  <w15:docId w15:val="{C5FFD327-75D6-4502-9CA9-04F5A45B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thisha smith</cp:lastModifiedBy>
  <cp:revision>2</cp:revision>
  <dcterms:created xsi:type="dcterms:W3CDTF">2025-02-04T05:19:00Z</dcterms:created>
  <dcterms:modified xsi:type="dcterms:W3CDTF">2025-02-04T05:19:00Z</dcterms:modified>
  <cp:category/>
</cp:coreProperties>
</file>