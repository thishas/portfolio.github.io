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3830CA" w14:textId="77777777" w:rsidR="00D7497F" w:rsidRDefault="00E64649">
      <w:pPr>
        <w:pStyle w:val="Heading1"/>
      </w:pPr>
      <w:r>
        <w:t>The Role of Business Analysts in Tech</w:t>
      </w:r>
    </w:p>
    <w:p w14:paraId="0EB48E67" w14:textId="77777777" w:rsidR="00D7497F" w:rsidRDefault="00E64649">
      <w:pPr>
        <w:pStyle w:val="Heading2"/>
      </w:pPr>
      <w:r>
        <w:t>Introduction</w:t>
      </w:r>
    </w:p>
    <w:p w14:paraId="3FC7B0CD" w14:textId="77777777" w:rsidR="00D7497F" w:rsidRDefault="00E64649">
      <w:r>
        <w:t xml:space="preserve">In today’s fast-moving tech world, businesses constantly strive to enhance efficiency, reduce costs, and stay ahead of competitors. But how do companies ensure that their technology aligns with </w:t>
      </w:r>
      <w:r>
        <w:t>business goals? This is where Business Analysts (BAs) play a crucial role.</w:t>
      </w:r>
      <w:r>
        <w:br/>
        <w:t>Business Analysts act as the bridge between business needs and technical solutions, ensuring that software products, processes, and systems align with organizational goals. Whether in software development, data analytics, or process optimization, BAs are vital in translating ideas into functional solutions.</w:t>
      </w:r>
    </w:p>
    <w:p w14:paraId="6AD688D4" w14:textId="77777777" w:rsidR="00D7497F" w:rsidRDefault="00E64649">
      <w:pPr>
        <w:pStyle w:val="Heading2"/>
      </w:pPr>
      <w:r>
        <w:t>What Does a Business Analyst Do?</w:t>
      </w:r>
    </w:p>
    <w:p w14:paraId="434C1D7C" w14:textId="77777777" w:rsidR="00D7497F" w:rsidRDefault="00E64649">
      <w:r>
        <w:t>Business Analysts are problem-solvers. Their job is to understand business challenges, gather requirements, and work with development teams to implement the right solutions.</w:t>
      </w:r>
    </w:p>
    <w:p w14:paraId="5A13EA3F" w14:textId="77777777" w:rsidR="00D7497F" w:rsidRDefault="00E64649">
      <w:pPr>
        <w:pStyle w:val="Heading3"/>
      </w:pPr>
      <w:r>
        <w:t>Key Responsibilities of a Business Analyst:</w:t>
      </w:r>
    </w:p>
    <w:p w14:paraId="490E68AC" w14:textId="77777777" w:rsidR="00D7497F" w:rsidRDefault="00E64649">
      <w:r>
        <w:t>✔</w:t>
      </w:r>
      <w:r>
        <w:t xml:space="preserve"> Requirement Gathering &amp; Documentation – Conducts stakeholder interviews and creates Business Requirement Documents (BRDs).</w:t>
      </w:r>
    </w:p>
    <w:p w14:paraId="48D27D01" w14:textId="77777777" w:rsidR="00D7497F" w:rsidRDefault="00E64649">
      <w:r>
        <w:t>✔</w:t>
      </w:r>
      <w:r>
        <w:t xml:space="preserve"> Process Improvement – Identifies inefficiencies and suggests process optimization.</w:t>
      </w:r>
    </w:p>
    <w:p w14:paraId="4E126621" w14:textId="77777777" w:rsidR="00D7497F" w:rsidRDefault="00E64649">
      <w:r>
        <w:t>✔</w:t>
      </w:r>
      <w:r>
        <w:t xml:space="preserve"> Data Analysis &amp; Reporting – Uses data to make informed business decisions.</w:t>
      </w:r>
    </w:p>
    <w:p w14:paraId="32E4E6DE" w14:textId="77777777" w:rsidR="00D7497F" w:rsidRDefault="00E64649">
      <w:r>
        <w:t>✔</w:t>
      </w:r>
      <w:r>
        <w:t xml:space="preserve"> Stakeholder Communication – Acts as a liaison between technical teams and business leaders.</w:t>
      </w:r>
    </w:p>
    <w:p w14:paraId="12799530" w14:textId="77777777" w:rsidR="00D7497F" w:rsidRDefault="00E64649">
      <w:r>
        <w:t>✔</w:t>
      </w:r>
      <w:r>
        <w:t xml:space="preserve"> User Acceptance Testing (UAT) – Ensures that software meets business needs before deployment.</w:t>
      </w:r>
    </w:p>
    <w:p w14:paraId="5D5D114D" w14:textId="77777777" w:rsidR="00D7497F" w:rsidRDefault="00E64649">
      <w:pPr>
        <w:pStyle w:val="Heading2"/>
      </w:pPr>
      <w:r>
        <w:t>Case Study: How a Business Analyst Transformed a Failing Project</w:t>
      </w:r>
    </w:p>
    <w:p w14:paraId="566DA005" w14:textId="77777777" w:rsidR="00D7497F" w:rsidRDefault="00E64649">
      <w:r>
        <w:t>Scenario: A mid-sized e-commerce company was struggling with a high cart abandonment rate due to a complex checkout process. The development team was pushing for a technical fix, but no one had a clear understanding of the business problem.</w:t>
      </w:r>
    </w:p>
    <w:p w14:paraId="46A0D2FB" w14:textId="77777777" w:rsidR="00D7497F" w:rsidRDefault="00E64649">
      <w:r>
        <w:t>BA Intervention:</w:t>
      </w:r>
    </w:p>
    <w:p w14:paraId="22CAC7FE" w14:textId="77777777" w:rsidR="00D7497F" w:rsidRDefault="00E64649">
      <w:r>
        <w:t>🔹</w:t>
      </w:r>
      <w:r>
        <w:t xml:space="preserve"> Conducted user interviews and analyzed customer feedback.</w:t>
      </w:r>
    </w:p>
    <w:p w14:paraId="586728D3" w14:textId="77777777" w:rsidR="00D7497F" w:rsidRDefault="00E64649">
      <w:r>
        <w:t>🔹</w:t>
      </w:r>
      <w:r>
        <w:t xml:space="preserve"> Mapped out the existing checkout process and identified pain points.</w:t>
      </w:r>
    </w:p>
    <w:p w14:paraId="0896006C" w14:textId="77777777" w:rsidR="00D7497F" w:rsidRDefault="00E64649">
      <w:r>
        <w:t>🔹</w:t>
      </w:r>
      <w:r>
        <w:t xml:space="preserve"> Worked with developers to simplify the checkout process from 5 steps to 3.</w:t>
      </w:r>
    </w:p>
    <w:p w14:paraId="7D9AD392" w14:textId="77777777" w:rsidR="00D7497F" w:rsidRDefault="00E64649">
      <w:r>
        <w:t>🔹</w:t>
      </w:r>
      <w:r>
        <w:t xml:space="preserve"> Implemented A/B testing to measure the impact of changes.</w:t>
      </w:r>
    </w:p>
    <w:p w14:paraId="37B38BEA" w14:textId="77777777" w:rsidR="00D7497F" w:rsidRDefault="00E64649">
      <w:r>
        <w:lastRenderedPageBreak/>
        <w:t>Outcome:</w:t>
      </w:r>
    </w:p>
    <w:p w14:paraId="7E0B5DDB" w14:textId="77777777" w:rsidR="00D7497F" w:rsidRDefault="00E64649">
      <w:r>
        <w:t>✔</w:t>
      </w:r>
      <w:r>
        <w:t xml:space="preserve"> Checkout completion rates improved by 35%.</w:t>
      </w:r>
    </w:p>
    <w:p w14:paraId="151C9033" w14:textId="77777777" w:rsidR="00D7497F" w:rsidRDefault="00E64649">
      <w:r>
        <w:t>✔</w:t>
      </w:r>
      <w:r>
        <w:t xml:space="preserve"> Customer complaints about checkout complexity dropped by 50%.</w:t>
      </w:r>
    </w:p>
    <w:p w14:paraId="03D4AEE7" w14:textId="77777777" w:rsidR="00D7497F" w:rsidRDefault="00E64649">
      <w:r>
        <w:t>✔</w:t>
      </w:r>
      <w:r>
        <w:t xml:space="preserve"> The business saw a 12% increase in revenue within 6 months.</w:t>
      </w:r>
    </w:p>
    <w:p w14:paraId="11467424" w14:textId="77777777" w:rsidR="00D7497F" w:rsidRDefault="00E64649">
      <w:r>
        <w:t>👉</w:t>
      </w:r>
      <w:r>
        <w:t xml:space="preserve"> Lesson: A Business Analyst doesn’t just gather requirements—they solve real business problems that impact revenue and user experience.</w:t>
      </w:r>
    </w:p>
    <w:p w14:paraId="56E24099" w14:textId="77777777" w:rsidR="00D7497F" w:rsidRDefault="00E64649">
      <w:pPr>
        <w:pStyle w:val="Heading2"/>
      </w:pPr>
      <w:r>
        <w:t>Essential Tools Every Business Analyst Should Master</w:t>
      </w:r>
    </w:p>
    <w:p w14:paraId="40D51E46" w14:textId="77777777" w:rsidR="00D7497F" w:rsidRDefault="00E64649">
      <w:r>
        <w:t>A great BA isn’t just about asking the right questions; they also use the right tools to analyze data, document requirements, and streamline processes.</w:t>
      </w:r>
    </w:p>
    <w:p w14:paraId="4AF74476" w14:textId="77777777" w:rsidR="00D7497F" w:rsidRDefault="00E64649">
      <w:r>
        <w:t>Must-Have BA Tools:</w:t>
      </w:r>
    </w:p>
    <w:p w14:paraId="0B0A4554" w14:textId="77777777" w:rsidR="00D7497F" w:rsidRDefault="00E64649">
      <w:r>
        <w:t>💡</w:t>
      </w:r>
      <w:r>
        <w:t xml:space="preserve"> JIRA &amp; Confluence – Used for requirement tracking and Agile collaboration.</w:t>
      </w:r>
    </w:p>
    <w:p w14:paraId="24124E8E" w14:textId="77777777" w:rsidR="00D7497F" w:rsidRDefault="00E64649">
      <w:r>
        <w:t>📊</w:t>
      </w:r>
      <w:r>
        <w:t xml:space="preserve"> Power BI / Tableau – Data visualization tools to make sense of complex data.</w:t>
      </w:r>
    </w:p>
    <w:p w14:paraId="6D5C6969" w14:textId="77777777" w:rsidR="00D7497F" w:rsidRDefault="00E64649">
      <w:r>
        <w:t>📄</w:t>
      </w:r>
      <w:r>
        <w:t xml:space="preserve"> Visio / Lucidchart – Process mapping tools for workflow optimization.</w:t>
      </w:r>
    </w:p>
    <w:p w14:paraId="0D44DA75" w14:textId="77777777" w:rsidR="00D7497F" w:rsidRDefault="00E64649">
      <w:r>
        <w:t>📝</w:t>
      </w:r>
      <w:r>
        <w:t xml:space="preserve"> Microsoft Excel – For quick data analysis and requirement tracking.</w:t>
      </w:r>
    </w:p>
    <w:p w14:paraId="257D70FB" w14:textId="77777777" w:rsidR="00D7497F" w:rsidRDefault="00E64649">
      <w:r>
        <w:t>📂</w:t>
      </w:r>
      <w:r>
        <w:t xml:space="preserve"> </w:t>
      </w:r>
      <w:r>
        <w:t>SQL – Helps in querying databases for business insights.</w:t>
      </w:r>
    </w:p>
    <w:p w14:paraId="586402AE" w14:textId="77777777" w:rsidR="00D7497F" w:rsidRDefault="00E64649">
      <w:pPr>
        <w:pStyle w:val="Heading2"/>
      </w:pPr>
      <w:r>
        <w:t>The Future of Business Analysis in Tech</w:t>
      </w:r>
    </w:p>
    <w:p w14:paraId="0FC7C194" w14:textId="77777777" w:rsidR="00D7497F" w:rsidRDefault="00E64649">
      <w:r>
        <w:t>As AI, automation, and big data continue to shape industries, the role of Business Analysts is evolving. BAs who adapt to data-driven decision-making and Agile methodologies will stay ahead in the game.</w:t>
      </w:r>
    </w:p>
    <w:p w14:paraId="7D5A019C" w14:textId="77777777" w:rsidR="00D7497F" w:rsidRDefault="00E64649">
      <w:r>
        <w:t>Trends Shaping the Future of Business Analysis:</w:t>
      </w:r>
    </w:p>
    <w:p w14:paraId="00FCBC61" w14:textId="77777777" w:rsidR="00D7497F" w:rsidRDefault="00E64649">
      <w:r>
        <w:t>✔</w:t>
      </w:r>
      <w:r>
        <w:t xml:space="preserve"> AI-Powered Business Analysis – Automating requirement gathering using AI-driven insights.</w:t>
      </w:r>
    </w:p>
    <w:p w14:paraId="7AD38EB4" w14:textId="77777777" w:rsidR="00D7497F" w:rsidRDefault="00E64649">
      <w:r>
        <w:t>✔</w:t>
      </w:r>
      <w:r>
        <w:t xml:space="preserve"> Agile &amp; DevOps Integration – BAs are becoming more embedded in fast-paced Agile teams.</w:t>
      </w:r>
    </w:p>
    <w:p w14:paraId="21169BCF" w14:textId="77777777" w:rsidR="00D7497F" w:rsidRDefault="00E64649">
      <w:r>
        <w:t>✔</w:t>
      </w:r>
      <w:r>
        <w:t xml:space="preserve"> Data-Driven Decision Making – Businesses rely on BAs for interpreting and making sense of large datasets.</w:t>
      </w:r>
    </w:p>
    <w:p w14:paraId="7B642259" w14:textId="77777777" w:rsidR="00D7497F" w:rsidRDefault="00E64649">
      <w:r>
        <w:t>🎯</w:t>
      </w:r>
      <w:r>
        <w:t xml:space="preserve"> Bottom Line: If you’re in business analysis (or want to enter the field), mastering data analytics, Agile, and AI trends will be crucial for staying relevant.</w:t>
      </w:r>
    </w:p>
    <w:p w14:paraId="4B869B7B" w14:textId="77777777" w:rsidR="00D7497F" w:rsidRDefault="00E64649">
      <w:pPr>
        <w:pStyle w:val="Heading2"/>
      </w:pPr>
      <w:r>
        <w:t>Final Thoughts</w:t>
      </w:r>
    </w:p>
    <w:p w14:paraId="06078DF0" w14:textId="77777777" w:rsidR="00D7497F" w:rsidRDefault="00E64649">
      <w:r>
        <w:t>Business Analysts are problem solvers, strategists, and communicators who bridge the gap between business needs and technology. As companies continue to prioritize digital transformation, the demand for skilled BAs will only grow.</w:t>
      </w:r>
    </w:p>
    <w:p w14:paraId="6ADCD1E7" w14:textId="77777777" w:rsidR="00D7497F" w:rsidRDefault="00E64649">
      <w:r>
        <w:t>🚀</w:t>
      </w:r>
      <w:r>
        <w:t xml:space="preserve"> Thinking of becoming a Business Analyst or leveling up your BA skills? Start by mastering tools like JIRA, Power BI, and SQL, and stay ahead of industry trends!</w:t>
      </w:r>
    </w:p>
    <w:p w14:paraId="346D8115" w14:textId="77777777" w:rsidR="00D7497F" w:rsidRDefault="00E64649">
      <w:r>
        <w:t>📢</w:t>
      </w:r>
      <w:r>
        <w:t xml:space="preserve"> What’s your experience with Business Analysis? Share your thoughts in the comments!</w:t>
      </w:r>
    </w:p>
    <w:sectPr w:rsidR="00D749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3529311">
    <w:abstractNumId w:val="8"/>
  </w:num>
  <w:num w:numId="2" w16cid:durableId="1145706836">
    <w:abstractNumId w:val="6"/>
  </w:num>
  <w:num w:numId="3" w16cid:durableId="1835755429">
    <w:abstractNumId w:val="5"/>
  </w:num>
  <w:num w:numId="4" w16cid:durableId="1318151339">
    <w:abstractNumId w:val="4"/>
  </w:num>
  <w:num w:numId="5" w16cid:durableId="775097370">
    <w:abstractNumId w:val="7"/>
  </w:num>
  <w:num w:numId="6" w16cid:durableId="1106341615">
    <w:abstractNumId w:val="3"/>
  </w:num>
  <w:num w:numId="7" w16cid:durableId="82067552">
    <w:abstractNumId w:val="2"/>
  </w:num>
  <w:num w:numId="8" w16cid:durableId="2018460985">
    <w:abstractNumId w:val="1"/>
  </w:num>
  <w:num w:numId="9" w16cid:durableId="904145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30120"/>
    <w:rsid w:val="00AA1D8D"/>
    <w:rsid w:val="00B47730"/>
    <w:rsid w:val="00CB0664"/>
    <w:rsid w:val="00D7497F"/>
    <w:rsid w:val="00E6464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E299ED"/>
  <w14:defaultImageDpi w14:val="300"/>
  <w15:docId w15:val="{C5FFD327-75D6-4502-9CA9-04F5A45BA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thisha smith</cp:lastModifiedBy>
  <cp:revision>2</cp:revision>
  <dcterms:created xsi:type="dcterms:W3CDTF">2025-02-04T05:20:00Z</dcterms:created>
  <dcterms:modified xsi:type="dcterms:W3CDTF">2025-02-04T05:20:00Z</dcterms:modified>
  <cp:category/>
</cp:coreProperties>
</file>